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Scientist Roadmap Checklist</w:t>
      </w:r>
    </w:p>
    <w:p>
      <w:pPr>
        <w:pStyle w:val="Heading1"/>
      </w:pPr>
      <w:r>
        <w:t>Math &amp; Statistics</w:t>
      </w:r>
    </w:p>
    <w:p>
      <w:pPr>
        <w:pStyle w:val="ListBullet"/>
      </w:pPr>
      <w:r>
        <w:t>☐ Basic statistics: mean, median, mode, standard deviation</w:t>
      </w:r>
    </w:p>
    <w:p>
      <w:pPr>
        <w:pStyle w:val="ListBullet"/>
      </w:pPr>
      <w:r>
        <w:t>☐ Probability theory &amp; distributions</w:t>
      </w:r>
    </w:p>
    <w:p>
      <w:pPr>
        <w:pStyle w:val="ListBullet"/>
      </w:pPr>
      <w:r>
        <w:t>☐ Hypothesis testing</w:t>
      </w:r>
    </w:p>
    <w:p>
      <w:pPr>
        <w:pStyle w:val="ListBullet"/>
      </w:pPr>
      <w:r>
        <w:t>☐ Linear algebra (vectors, matrices)</w:t>
      </w:r>
    </w:p>
    <w:p>
      <w:pPr>
        <w:pStyle w:val="ListBullet"/>
      </w:pPr>
      <w:r>
        <w:t>☐ Calculus basics (optional at first)</w:t>
      </w:r>
    </w:p>
    <w:p>
      <w:pPr>
        <w:pStyle w:val="Heading1"/>
      </w:pPr>
      <w:r>
        <w:t>Python Programming</w:t>
      </w:r>
    </w:p>
    <w:p>
      <w:pPr>
        <w:pStyle w:val="ListBullet"/>
      </w:pPr>
      <w:r>
        <w:t>☐ Python basics: variables, loops, functions, classes</w:t>
      </w:r>
    </w:p>
    <w:p>
      <w:pPr>
        <w:pStyle w:val="ListBullet"/>
      </w:pPr>
      <w:r>
        <w:t>☐ Data structures: lists, dictionaries, sets, tuples</w:t>
      </w:r>
    </w:p>
    <w:p>
      <w:pPr>
        <w:pStyle w:val="ListBullet"/>
      </w:pPr>
      <w:r>
        <w:t>☐ Numpy &amp; Pandas for data manipulation</w:t>
      </w:r>
    </w:p>
    <w:p>
      <w:pPr>
        <w:pStyle w:val="ListBullet"/>
      </w:pPr>
      <w:r>
        <w:t>☐ Jupyter Notebooks</w:t>
      </w:r>
    </w:p>
    <w:p>
      <w:pPr>
        <w:pStyle w:val="Heading1"/>
      </w:pPr>
      <w:r>
        <w:t>Data Analysis &amp; Visualization</w:t>
      </w:r>
    </w:p>
    <w:p>
      <w:pPr>
        <w:pStyle w:val="ListBullet"/>
      </w:pPr>
      <w:r>
        <w:t>☐ Data cleaning (missing values, duplicates, outliers)</w:t>
      </w:r>
    </w:p>
    <w:p>
      <w:pPr>
        <w:pStyle w:val="ListBullet"/>
      </w:pPr>
      <w:r>
        <w:t>☐ Data transformation (grouping, merging, filtering)</w:t>
      </w:r>
    </w:p>
    <w:p>
      <w:pPr>
        <w:pStyle w:val="ListBullet"/>
      </w:pPr>
      <w:r>
        <w:t>☐ Matplotlib and Seaborn for charts and plots</w:t>
      </w:r>
    </w:p>
    <w:p>
      <w:pPr>
        <w:pStyle w:val="Heading1"/>
      </w:pPr>
      <w:r>
        <w:t>SQL &amp; Databases</w:t>
      </w:r>
    </w:p>
    <w:p>
      <w:pPr>
        <w:pStyle w:val="ListBullet"/>
      </w:pPr>
      <w:r>
        <w:t>☐ Basics of relational databases</w:t>
      </w:r>
    </w:p>
    <w:p>
      <w:pPr>
        <w:pStyle w:val="ListBullet"/>
      </w:pPr>
      <w:r>
        <w:t>☐ SQL: SELECT, JOIN, GROUP BY, WHERE, etc.</w:t>
      </w:r>
    </w:p>
    <w:p>
      <w:pPr>
        <w:pStyle w:val="ListBullet"/>
      </w:pPr>
      <w:r>
        <w:t>☐ Practice queries on real datasets</w:t>
      </w:r>
    </w:p>
    <w:p>
      <w:pPr>
        <w:pStyle w:val="Heading1"/>
      </w:pPr>
      <w:r>
        <w:t>Machine Learning</w:t>
      </w:r>
    </w:p>
    <w:p>
      <w:pPr>
        <w:pStyle w:val="ListBullet"/>
      </w:pPr>
      <w:r>
        <w:t>☐ Supervised vs. unsupervised learning</w:t>
      </w:r>
    </w:p>
    <w:p>
      <w:pPr>
        <w:pStyle w:val="ListBullet"/>
      </w:pPr>
      <w:r>
        <w:t>☐ Regression and classification algorithms</w:t>
      </w:r>
    </w:p>
    <w:p>
      <w:pPr>
        <w:pStyle w:val="ListBullet"/>
      </w:pPr>
      <w:r>
        <w:t>☐ Clustering algorithms</w:t>
      </w:r>
    </w:p>
    <w:p>
      <w:pPr>
        <w:pStyle w:val="ListBullet"/>
      </w:pPr>
      <w:r>
        <w:t>☐ Model evaluation metrics</w:t>
      </w:r>
    </w:p>
    <w:p>
      <w:pPr>
        <w:pStyle w:val="ListBullet"/>
      </w:pPr>
      <w:r>
        <w:t>☐ Scikit-learn library</w:t>
      </w:r>
    </w:p>
    <w:p>
      <w:pPr>
        <w:pStyle w:val="Heading1"/>
      </w:pPr>
      <w:r>
        <w:t>Projects &amp; Portfolio</w:t>
      </w:r>
    </w:p>
    <w:p>
      <w:pPr>
        <w:pStyle w:val="ListBullet"/>
      </w:pPr>
      <w:r>
        <w:t>☐ Clean and analyze real-world datasets</w:t>
      </w:r>
    </w:p>
    <w:p>
      <w:pPr>
        <w:pStyle w:val="ListBullet"/>
      </w:pPr>
      <w:r>
        <w:t>☐ Build 3–5 end-to-end projects</w:t>
      </w:r>
    </w:p>
    <w:p>
      <w:pPr>
        <w:pStyle w:val="ListBullet"/>
      </w:pPr>
      <w:r>
        <w:t>☐ Publish projects on GitHub</w:t>
      </w:r>
    </w:p>
    <w:p>
      <w:pPr>
        <w:pStyle w:val="ListBullet"/>
      </w:pPr>
      <w:r>
        <w:t>☐ Write blog posts or documentation</w:t>
      </w:r>
    </w:p>
    <w:p>
      <w:pPr>
        <w:pStyle w:val="Heading1"/>
      </w:pPr>
      <w:r>
        <w:t>Model Deployment &amp; Cloud</w:t>
      </w:r>
    </w:p>
    <w:p>
      <w:pPr>
        <w:pStyle w:val="ListBullet"/>
      </w:pPr>
      <w:r>
        <w:t>☐ Build web apps using Flask or Streamlit</w:t>
      </w:r>
    </w:p>
    <w:p>
      <w:pPr>
        <w:pStyle w:val="ListBullet"/>
      </w:pPr>
      <w:r>
        <w:t>☐ Deploy models using Heroku or Render</w:t>
      </w:r>
    </w:p>
    <w:p>
      <w:pPr>
        <w:pStyle w:val="ListBullet"/>
      </w:pPr>
      <w:r>
        <w:t>☐ Basics of AWS, GCP, or Azure</w:t>
      </w:r>
    </w:p>
    <w:p>
      <w:pPr>
        <w:pStyle w:val="Heading1"/>
      </w:pPr>
      <w:r>
        <w:t>Job Preparation</w:t>
      </w:r>
    </w:p>
    <w:p>
      <w:pPr>
        <w:pStyle w:val="ListBullet"/>
      </w:pPr>
      <w:r>
        <w:t>☐ Create strong resume and LinkedIn profile</w:t>
      </w:r>
    </w:p>
    <w:p>
      <w:pPr>
        <w:pStyle w:val="ListBullet"/>
      </w:pPr>
      <w:r>
        <w:t>☐ Practice SQL and ML interview questions</w:t>
      </w:r>
    </w:p>
    <w:p>
      <w:pPr>
        <w:pStyle w:val="ListBullet"/>
      </w:pPr>
      <w:r>
        <w:t>☐ Apply for internships or junior roles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